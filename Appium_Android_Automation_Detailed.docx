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B06DB" w14:textId="680AB30A" w:rsidR="00A04FBB" w:rsidRPr="00250B8B" w:rsidRDefault="00250B8B">
      <w:pPr>
        <w:pStyle w:val="Heading1"/>
        <w:rPr>
          <w:color w:val="000000" w:themeColor="text1"/>
        </w:rPr>
      </w:pPr>
      <w:r w:rsidRPr="00250B8B">
        <w:rPr>
          <w:color w:val="000000" w:themeColor="text1"/>
        </w:rPr>
        <w:t xml:space="preserve">                      </w:t>
      </w:r>
      <w:r w:rsidR="00000000" w:rsidRPr="00250B8B">
        <w:rPr>
          <w:color w:val="000000" w:themeColor="text1"/>
        </w:rPr>
        <w:t>Appium Android Automation Setup &amp; Concepts (Detailed)</w:t>
      </w:r>
    </w:p>
    <w:p w14:paraId="3B32B67B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1. Verify Setup using appium-doctor</w:t>
      </w:r>
    </w:p>
    <w:p w14:paraId="238F6BFF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Install appium-doctor using npm:</w:t>
      </w:r>
      <w:r w:rsidRPr="00250B8B">
        <w:rPr>
          <w:color w:val="000000" w:themeColor="text1"/>
        </w:rPr>
        <w:br/>
        <w:t xml:space="preserve">    npm install -g appium-doctor</w:t>
      </w:r>
      <w:r w:rsidRPr="00250B8B">
        <w:rPr>
          <w:color w:val="000000" w:themeColor="text1"/>
        </w:rPr>
        <w:br/>
        <w:t>Run the command:</w:t>
      </w:r>
      <w:r w:rsidRPr="00250B8B">
        <w:rPr>
          <w:color w:val="000000" w:themeColor="text1"/>
        </w:rPr>
        <w:br/>
        <w:t xml:space="preserve">    appium-doctor --android</w:t>
      </w:r>
      <w:r w:rsidRPr="00250B8B">
        <w:rPr>
          <w:color w:val="000000" w:themeColor="text1"/>
        </w:rPr>
        <w:br/>
        <w:t xml:space="preserve">It checks Node.js, Java, Android SDK, adb, PATH variables, etc. </w:t>
      </w:r>
      <w:r w:rsidRPr="00250B8B">
        <w:rPr>
          <w:color w:val="000000" w:themeColor="text1"/>
        </w:rPr>
        <w:br/>
        <w:t>If any issue, fix the environment path or SDK tools.</w:t>
      </w:r>
      <w:r w:rsidRPr="00250B8B">
        <w:rPr>
          <w:color w:val="000000" w:themeColor="text1"/>
        </w:rPr>
        <w:br/>
      </w:r>
    </w:p>
    <w:p w14:paraId="502ECAE9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2. Emulator Setup: Create Virtual Android Device</w:t>
      </w:r>
    </w:p>
    <w:p w14:paraId="2E2B2C1B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Steps:</w:t>
      </w:r>
      <w:r w:rsidRPr="00250B8B">
        <w:rPr>
          <w:color w:val="000000" w:themeColor="text1"/>
        </w:rPr>
        <w:br/>
        <w:t>1. Open Android Studio → AVD Manager → Create Virtual Device.</w:t>
      </w:r>
      <w:r w:rsidRPr="00250B8B">
        <w:rPr>
          <w:color w:val="000000" w:themeColor="text1"/>
        </w:rPr>
        <w:br/>
        <w:t>2. Choose device type (Pixel, Nexus, etc.) and Android version.</w:t>
      </w:r>
      <w:r w:rsidRPr="00250B8B">
        <w:rPr>
          <w:color w:val="000000" w:themeColor="text1"/>
        </w:rPr>
        <w:br/>
        <w:t>3. Start Emulator and verify it runs using command:</w:t>
      </w:r>
      <w:r w:rsidRPr="00250B8B">
        <w:rPr>
          <w:color w:val="000000" w:themeColor="text1"/>
        </w:rPr>
        <w:br/>
        <w:t xml:space="preserve">    adb devices</w:t>
      </w:r>
      <w:r w:rsidRPr="00250B8B">
        <w:rPr>
          <w:color w:val="000000" w:themeColor="text1"/>
        </w:rPr>
        <w:br/>
      </w:r>
    </w:p>
    <w:p w14:paraId="4947CB05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3. Emulator Setup: Create Driver Session</w:t>
      </w:r>
    </w:p>
    <w:p w14:paraId="62445608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Example DesiredCapabilities:</w:t>
      </w:r>
      <w:r w:rsidRPr="00250B8B">
        <w:rPr>
          <w:color w:val="000000" w:themeColor="text1"/>
        </w:rPr>
        <w:br/>
        <w:t>DesiredCapabilities caps = new DesiredCapabilities();</w:t>
      </w:r>
      <w:r w:rsidRPr="00250B8B">
        <w:rPr>
          <w:color w:val="000000" w:themeColor="text1"/>
        </w:rPr>
        <w:br/>
        <w:t>caps.setCapability("platformName", "Android");</w:t>
      </w:r>
      <w:r w:rsidRPr="00250B8B">
        <w:rPr>
          <w:color w:val="000000" w:themeColor="text1"/>
        </w:rPr>
        <w:br/>
        <w:t>caps.setCapability("platformVersion", "12.0");</w:t>
      </w:r>
      <w:r w:rsidRPr="00250B8B">
        <w:rPr>
          <w:color w:val="000000" w:themeColor="text1"/>
        </w:rPr>
        <w:br/>
        <w:t>caps.setCapability("deviceName", "Pixel_4_Emulator");</w:t>
      </w:r>
      <w:r w:rsidRPr="00250B8B">
        <w:rPr>
          <w:color w:val="000000" w:themeColor="text1"/>
        </w:rPr>
        <w:br/>
        <w:t>caps.setCapability("app", "path/to/app.apk");</w:t>
      </w:r>
      <w:r w:rsidRPr="00250B8B">
        <w:rPr>
          <w:color w:val="000000" w:themeColor="text1"/>
        </w:rPr>
        <w:br/>
        <w:t>driver = new AndroidDriver(new URL("http://127.0.0.1:4723/"), caps);</w:t>
      </w:r>
      <w:r w:rsidRPr="00250B8B">
        <w:rPr>
          <w:color w:val="000000" w:themeColor="text1"/>
        </w:rPr>
        <w:br/>
      </w:r>
    </w:p>
    <w:p w14:paraId="72A55B3A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4. Real Device Setup: Enable USB Debugging</w:t>
      </w:r>
    </w:p>
    <w:p w14:paraId="4CA9B69B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Steps:</w:t>
      </w:r>
      <w:r w:rsidRPr="00250B8B">
        <w:rPr>
          <w:color w:val="000000" w:themeColor="text1"/>
        </w:rPr>
        <w:br/>
        <w:t>1. Go to Settings → About Phone → Tap 'Build Number' 7 times to enable Developer Options.</w:t>
      </w:r>
      <w:r w:rsidRPr="00250B8B">
        <w:rPr>
          <w:color w:val="000000" w:themeColor="text1"/>
        </w:rPr>
        <w:br/>
        <w:t>2. Enable 'USB Debugging' inside Developer Options.</w:t>
      </w:r>
      <w:r w:rsidRPr="00250B8B">
        <w:rPr>
          <w:color w:val="000000" w:themeColor="text1"/>
        </w:rPr>
        <w:br/>
        <w:t>3. Connect mobile via USB and run:</w:t>
      </w:r>
      <w:r w:rsidRPr="00250B8B">
        <w:rPr>
          <w:color w:val="000000" w:themeColor="text1"/>
        </w:rPr>
        <w:br/>
        <w:t xml:space="preserve">    adb devices</w:t>
      </w:r>
      <w:r w:rsidRPr="00250B8B">
        <w:rPr>
          <w:color w:val="000000" w:themeColor="text1"/>
        </w:rPr>
        <w:br/>
        <w:t>to verify the device is detected.</w:t>
      </w:r>
      <w:r w:rsidRPr="00250B8B">
        <w:rPr>
          <w:color w:val="000000" w:themeColor="text1"/>
        </w:rPr>
        <w:br/>
      </w:r>
    </w:p>
    <w:p w14:paraId="25CF3FF0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lastRenderedPageBreak/>
        <w:t>5. Real Device Setup: Create Driver Session</w:t>
      </w:r>
    </w:p>
    <w:p w14:paraId="1AD495AF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Add 'udid' in DesiredCapabilities:</w:t>
      </w:r>
      <w:r w:rsidRPr="00250B8B">
        <w:rPr>
          <w:color w:val="000000" w:themeColor="text1"/>
        </w:rPr>
        <w:br/>
        <w:t>caps.setCapability("udid", "device_id_from_adb");</w:t>
      </w:r>
      <w:r w:rsidRPr="00250B8B">
        <w:rPr>
          <w:color w:val="000000" w:themeColor="text1"/>
        </w:rPr>
        <w:br/>
        <w:t>Use same driver initialization as emulator.</w:t>
      </w:r>
      <w:r w:rsidRPr="00250B8B">
        <w:rPr>
          <w:color w:val="000000" w:themeColor="text1"/>
        </w:rPr>
        <w:br/>
      </w:r>
    </w:p>
    <w:p w14:paraId="687F1697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6. Project Setup: What are Desired Capabilities?</w:t>
      </w:r>
    </w:p>
    <w:p w14:paraId="6E928BA6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Desired Capabilities are a set of key-value pairs sent to Appium server to define:</w:t>
      </w:r>
      <w:r w:rsidRPr="00250B8B">
        <w:rPr>
          <w:color w:val="000000" w:themeColor="text1"/>
        </w:rPr>
        <w:br/>
        <w:t>- platformName: Android/iOS</w:t>
      </w:r>
      <w:r w:rsidRPr="00250B8B">
        <w:rPr>
          <w:color w:val="000000" w:themeColor="text1"/>
        </w:rPr>
        <w:br/>
        <w:t>- deviceName: Emulator or Real Device</w:t>
      </w:r>
      <w:r w:rsidRPr="00250B8B">
        <w:rPr>
          <w:color w:val="000000" w:themeColor="text1"/>
        </w:rPr>
        <w:br/>
        <w:t>- platformVersion: OS version</w:t>
      </w:r>
      <w:r w:rsidRPr="00250B8B">
        <w:rPr>
          <w:color w:val="000000" w:themeColor="text1"/>
        </w:rPr>
        <w:br/>
        <w:t>- app: path to APK/IPA</w:t>
      </w:r>
      <w:r w:rsidRPr="00250B8B">
        <w:rPr>
          <w:color w:val="000000" w:themeColor="text1"/>
        </w:rPr>
        <w:br/>
        <w:t>- appPackage &amp; appActivity (for Android native apps)</w:t>
      </w:r>
      <w:r w:rsidRPr="00250B8B">
        <w:rPr>
          <w:color w:val="000000" w:themeColor="text1"/>
        </w:rPr>
        <w:br/>
      </w:r>
    </w:p>
    <w:p w14:paraId="0704559F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7. Create Java Project using Maven</w:t>
      </w:r>
    </w:p>
    <w:p w14:paraId="4C55610B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Steps:</w:t>
      </w:r>
      <w:r w:rsidRPr="00250B8B">
        <w:rPr>
          <w:color w:val="000000" w:themeColor="text1"/>
        </w:rPr>
        <w:br/>
        <w:t>1. Create Maven Project in Eclipse/IntelliJ.</w:t>
      </w:r>
      <w:r w:rsidRPr="00250B8B">
        <w:rPr>
          <w:color w:val="000000" w:themeColor="text1"/>
        </w:rPr>
        <w:br/>
        <w:t>2. Add dependencies in pom.xml:</w:t>
      </w:r>
      <w:r w:rsidRPr="00250B8B">
        <w:rPr>
          <w:color w:val="000000" w:themeColor="text1"/>
        </w:rPr>
        <w:br/>
      </w:r>
      <w:r w:rsidRPr="00250B8B">
        <w:rPr>
          <w:color w:val="000000" w:themeColor="text1"/>
        </w:rPr>
        <w:br/>
        <w:t>&lt;dependency&gt;</w:t>
      </w:r>
      <w:r w:rsidRPr="00250B8B">
        <w:rPr>
          <w:color w:val="000000" w:themeColor="text1"/>
        </w:rPr>
        <w:br/>
        <w:t xml:space="preserve">    &lt;groupId&gt;io.appium&lt;/groupId&gt;</w:t>
      </w:r>
      <w:r w:rsidRPr="00250B8B">
        <w:rPr>
          <w:color w:val="000000" w:themeColor="text1"/>
        </w:rPr>
        <w:br/>
        <w:t xml:space="preserve">    &lt;artifactId&gt;java-client&lt;/artifactId&gt;</w:t>
      </w:r>
      <w:r w:rsidRPr="00250B8B">
        <w:rPr>
          <w:color w:val="000000" w:themeColor="text1"/>
        </w:rPr>
        <w:br/>
        <w:t xml:space="preserve">    &lt;version&gt;9.0.0&lt;/version&gt;</w:t>
      </w:r>
      <w:r w:rsidRPr="00250B8B">
        <w:rPr>
          <w:color w:val="000000" w:themeColor="text1"/>
        </w:rPr>
        <w:br/>
        <w:t>&lt;/dependency&gt;</w:t>
      </w:r>
      <w:r w:rsidRPr="00250B8B">
        <w:rPr>
          <w:color w:val="000000" w:themeColor="text1"/>
        </w:rPr>
        <w:br/>
        <w:t>&lt;dependency&gt;</w:t>
      </w:r>
      <w:r w:rsidRPr="00250B8B">
        <w:rPr>
          <w:color w:val="000000" w:themeColor="text1"/>
        </w:rPr>
        <w:br/>
        <w:t xml:space="preserve">    &lt;groupId&gt;org.seleniumhq.selenium&lt;/groupId&gt;</w:t>
      </w:r>
      <w:r w:rsidRPr="00250B8B">
        <w:rPr>
          <w:color w:val="000000" w:themeColor="text1"/>
        </w:rPr>
        <w:br/>
        <w:t xml:space="preserve">    &lt;artifactId&gt;selenium-java&lt;/artifactId&gt;</w:t>
      </w:r>
      <w:r w:rsidRPr="00250B8B">
        <w:rPr>
          <w:color w:val="000000" w:themeColor="text1"/>
        </w:rPr>
        <w:br/>
        <w:t xml:space="preserve">    &lt;version&gt;4.18.0&lt;/version&gt;</w:t>
      </w:r>
      <w:r w:rsidRPr="00250B8B">
        <w:rPr>
          <w:color w:val="000000" w:themeColor="text1"/>
        </w:rPr>
        <w:br/>
        <w:t>&lt;/dependency&gt;</w:t>
      </w:r>
      <w:r w:rsidRPr="00250B8B">
        <w:rPr>
          <w:color w:val="000000" w:themeColor="text1"/>
        </w:rPr>
        <w:br/>
      </w:r>
    </w:p>
    <w:p w14:paraId="0278CA40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8. Start Driver Session from Java Program</w:t>
      </w:r>
    </w:p>
    <w:p w14:paraId="6EF3B843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AppiumDriver driver;</w:t>
      </w:r>
      <w:r w:rsidRPr="00250B8B">
        <w:rPr>
          <w:color w:val="000000" w:themeColor="text1"/>
        </w:rPr>
        <w:br/>
        <w:t>DesiredCapabilities caps = new DesiredCapabilities();</w:t>
      </w:r>
      <w:r w:rsidRPr="00250B8B">
        <w:rPr>
          <w:color w:val="000000" w:themeColor="text1"/>
        </w:rPr>
        <w:br/>
        <w:t>caps.setCapability("platformName", "Android");</w:t>
      </w:r>
      <w:r w:rsidRPr="00250B8B">
        <w:rPr>
          <w:color w:val="000000" w:themeColor="text1"/>
        </w:rPr>
        <w:br/>
        <w:t>caps.setCapability("deviceName", "Pixel_4_Emulator");</w:t>
      </w:r>
      <w:r w:rsidRPr="00250B8B">
        <w:rPr>
          <w:color w:val="000000" w:themeColor="text1"/>
        </w:rPr>
        <w:br/>
        <w:t>caps.setCapability("app", "path/to/app.apk");</w:t>
      </w:r>
      <w:r w:rsidRPr="00250B8B">
        <w:rPr>
          <w:color w:val="000000" w:themeColor="text1"/>
        </w:rPr>
        <w:br/>
      </w:r>
      <w:r w:rsidRPr="00250B8B">
        <w:rPr>
          <w:color w:val="000000" w:themeColor="text1"/>
        </w:rPr>
        <w:lastRenderedPageBreak/>
        <w:t>driver = new AndroidDriver(new URL("http://127.0.0.1:4723/"), caps);</w:t>
      </w:r>
      <w:r w:rsidRPr="00250B8B">
        <w:rPr>
          <w:color w:val="000000" w:themeColor="text1"/>
        </w:rPr>
        <w:br/>
      </w:r>
    </w:p>
    <w:p w14:paraId="16F0D955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9. Android: How to get appPackage and appActivity?</w:t>
      </w:r>
    </w:p>
    <w:p w14:paraId="30CE4727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Use adb command:</w:t>
      </w:r>
      <w:r w:rsidRPr="00250B8B">
        <w:rPr>
          <w:color w:val="000000" w:themeColor="text1"/>
        </w:rPr>
        <w:br/>
        <w:t xml:space="preserve">    adb shell dumpsys window | find "mCurrentFocus"</w:t>
      </w:r>
      <w:r w:rsidRPr="00250B8B">
        <w:rPr>
          <w:color w:val="000000" w:themeColor="text1"/>
        </w:rPr>
        <w:br/>
        <w:t>Or install 'APK Info' app from Play Store to get package and activity names.</w:t>
      </w:r>
      <w:r w:rsidRPr="00250B8B">
        <w:rPr>
          <w:color w:val="000000" w:themeColor="text1"/>
        </w:rPr>
        <w:br/>
      </w:r>
    </w:p>
    <w:p w14:paraId="748C82A0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10. Android: Launch Emulator Automatically</w:t>
      </w:r>
    </w:p>
    <w:p w14:paraId="4D7C1DB3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Use command line:</w:t>
      </w:r>
      <w:r w:rsidRPr="00250B8B">
        <w:rPr>
          <w:color w:val="000000" w:themeColor="text1"/>
        </w:rPr>
        <w:br/>
        <w:t xml:space="preserve">    emulator -avd Pixel_4_Emulator</w:t>
      </w:r>
      <w:r w:rsidRPr="00250B8B">
        <w:rPr>
          <w:color w:val="000000" w:themeColor="text1"/>
        </w:rPr>
        <w:br/>
        <w:t>Or configure Gradle/Maven to launch emulator before test execution.</w:t>
      </w:r>
      <w:r w:rsidRPr="00250B8B">
        <w:rPr>
          <w:color w:val="000000" w:themeColor="text1"/>
        </w:rPr>
        <w:br/>
      </w:r>
    </w:p>
    <w:p w14:paraId="2D8C3352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11. Native app automation: Appium Inspector Walk-through</w:t>
      </w:r>
    </w:p>
    <w:p w14:paraId="76999BB7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Appium Inspector helps inspect app UI elements:</w:t>
      </w:r>
      <w:r w:rsidRPr="00250B8B">
        <w:rPr>
          <w:color w:val="000000" w:themeColor="text1"/>
        </w:rPr>
        <w:br/>
        <w:t>- Shows XML hierarchy</w:t>
      </w:r>
      <w:r w:rsidRPr="00250B8B">
        <w:rPr>
          <w:color w:val="000000" w:themeColor="text1"/>
        </w:rPr>
        <w:br/>
        <w:t>- Provides locator strategies: id, xpath, className, accessibilityId</w:t>
      </w:r>
      <w:r w:rsidRPr="00250B8B">
        <w:rPr>
          <w:color w:val="000000" w:themeColor="text1"/>
        </w:rPr>
        <w:br/>
        <w:t>- Can generate code snippets for Java, Python, etc.</w:t>
      </w:r>
      <w:r w:rsidRPr="00250B8B">
        <w:rPr>
          <w:color w:val="000000" w:themeColor="text1"/>
        </w:rPr>
        <w:br/>
      </w:r>
    </w:p>
    <w:p w14:paraId="7DF7ADE4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12. Attaching Appium Inspector to an Existing Driver Session</w:t>
      </w:r>
    </w:p>
    <w:p w14:paraId="21D7121E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You can connect Inspector to an already running driver session by providing:</w:t>
      </w:r>
      <w:r w:rsidRPr="00250B8B">
        <w:rPr>
          <w:color w:val="000000" w:themeColor="text1"/>
        </w:rPr>
        <w:br/>
        <w:t>- Remote URL (http://127.0.0.1:4723/)</w:t>
      </w:r>
      <w:r w:rsidRPr="00250B8B">
        <w:rPr>
          <w:color w:val="000000" w:themeColor="text1"/>
        </w:rPr>
        <w:br/>
        <w:t>- Desired Capabilities</w:t>
      </w:r>
      <w:r w:rsidRPr="00250B8B">
        <w:rPr>
          <w:color w:val="000000" w:themeColor="text1"/>
        </w:rPr>
        <w:br/>
        <w:t>This avoids restarting app during inspection.</w:t>
      </w:r>
      <w:r w:rsidRPr="00250B8B">
        <w:rPr>
          <w:color w:val="000000" w:themeColor="text1"/>
        </w:rPr>
        <w:br/>
      </w:r>
    </w:p>
    <w:p w14:paraId="52DEE057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13. Android: XML and Element Attributes</w:t>
      </w:r>
    </w:p>
    <w:p w14:paraId="4B514278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Example element in XML:</w:t>
      </w:r>
      <w:r w:rsidRPr="00250B8B">
        <w:rPr>
          <w:color w:val="000000" w:themeColor="text1"/>
        </w:rPr>
        <w:br/>
        <w:t>&lt;android.widget.Button</w:t>
      </w:r>
      <w:r w:rsidRPr="00250B8B">
        <w:rPr>
          <w:color w:val="000000" w:themeColor="text1"/>
        </w:rPr>
        <w:br/>
        <w:t xml:space="preserve">    resource-id="com.app.donate:id/btnDonate"</w:t>
      </w:r>
      <w:r w:rsidRPr="00250B8B">
        <w:rPr>
          <w:color w:val="000000" w:themeColor="text1"/>
        </w:rPr>
        <w:br/>
        <w:t xml:space="preserve">    text="Donate"</w:t>
      </w:r>
      <w:r w:rsidRPr="00250B8B">
        <w:rPr>
          <w:color w:val="000000" w:themeColor="text1"/>
        </w:rPr>
        <w:br/>
        <w:t xml:space="preserve">    class="android.widget.Button" /&gt;</w:t>
      </w:r>
      <w:r w:rsidRPr="00250B8B">
        <w:rPr>
          <w:color w:val="000000" w:themeColor="text1"/>
        </w:rPr>
        <w:br/>
        <w:t>Attributes like resource-id, class, text are used for locating.</w:t>
      </w:r>
      <w:r w:rsidRPr="00250B8B">
        <w:rPr>
          <w:color w:val="000000" w:themeColor="text1"/>
        </w:rPr>
        <w:br/>
      </w:r>
    </w:p>
    <w:p w14:paraId="076FDFC5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lastRenderedPageBreak/>
        <w:t>14. Android: Finding Elements using different Locator Strategies</w:t>
      </w:r>
    </w:p>
    <w:p w14:paraId="69E84ACD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Common strategies:</w:t>
      </w:r>
      <w:r w:rsidRPr="00250B8B">
        <w:rPr>
          <w:color w:val="000000" w:themeColor="text1"/>
        </w:rPr>
        <w:br/>
        <w:t>- By.id("id")</w:t>
      </w:r>
      <w:r w:rsidRPr="00250B8B">
        <w:rPr>
          <w:color w:val="000000" w:themeColor="text1"/>
        </w:rPr>
        <w:br/>
        <w:t>- By.xpath("//android.widget.TextView[@text='Donate']")</w:t>
      </w:r>
      <w:r w:rsidRPr="00250B8B">
        <w:rPr>
          <w:color w:val="000000" w:themeColor="text1"/>
        </w:rPr>
        <w:br/>
        <w:t>- By.className("android.widget.Button")</w:t>
      </w:r>
      <w:r w:rsidRPr="00250B8B">
        <w:rPr>
          <w:color w:val="000000" w:themeColor="text1"/>
        </w:rPr>
        <w:br/>
        <w:t>- MobileBy.AccessibilityId("loginButton")</w:t>
      </w:r>
      <w:r w:rsidRPr="00250B8B">
        <w:rPr>
          <w:color w:val="000000" w:themeColor="text1"/>
        </w:rPr>
        <w:br/>
      </w:r>
    </w:p>
    <w:p w14:paraId="0F8A8A32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15. Android: Finding Elements using UiAutomator</w:t>
      </w:r>
    </w:p>
    <w:p w14:paraId="50E44CF8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Use AndroidUIAutomator for advanced locators:</w:t>
      </w:r>
      <w:r w:rsidRPr="00250B8B">
        <w:rPr>
          <w:color w:val="000000" w:themeColor="text1"/>
        </w:rPr>
        <w:br/>
        <w:t>driver.findElement(MobileBy.AndroidUIAutomator(</w:t>
      </w:r>
      <w:r w:rsidRPr="00250B8B">
        <w:rPr>
          <w:color w:val="000000" w:themeColor="text1"/>
        </w:rPr>
        <w:br/>
        <w:t xml:space="preserve">    "new UiSelector().text("Donate")")).click();</w:t>
      </w:r>
      <w:r w:rsidRPr="00250B8B">
        <w:rPr>
          <w:color w:val="000000" w:themeColor="text1"/>
        </w:rPr>
        <w:br/>
      </w:r>
    </w:p>
    <w:p w14:paraId="6169B7C2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16. Different Ways of Defining Native Elements &amp; Best Practices</w:t>
      </w:r>
    </w:p>
    <w:p w14:paraId="2FBB7C5F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Best Practices:</w:t>
      </w:r>
      <w:r w:rsidRPr="00250B8B">
        <w:rPr>
          <w:color w:val="000000" w:themeColor="text1"/>
        </w:rPr>
        <w:br/>
        <w:t>- Prefer resource-id or accessibilityId.</w:t>
      </w:r>
      <w:r w:rsidRPr="00250B8B">
        <w:rPr>
          <w:color w:val="000000" w:themeColor="text1"/>
        </w:rPr>
        <w:br/>
        <w:t>- Avoid absolute XPaths (fragile).</w:t>
      </w:r>
      <w:r w:rsidRPr="00250B8B">
        <w:rPr>
          <w:color w:val="000000" w:themeColor="text1"/>
        </w:rPr>
        <w:br/>
        <w:t>- Maintain locators in Page Object Model (POM).</w:t>
      </w:r>
      <w:r w:rsidRPr="00250B8B">
        <w:rPr>
          <w:color w:val="000000" w:themeColor="text1"/>
        </w:rPr>
        <w:br/>
      </w:r>
    </w:p>
    <w:p w14:paraId="469F1BC2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17. Basic Element Actions</w:t>
      </w:r>
    </w:p>
    <w:p w14:paraId="60F8B3BF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driver.findElement(By.id("username")).sendKeys("dharti");</w:t>
      </w:r>
      <w:r w:rsidRPr="00250B8B">
        <w:rPr>
          <w:color w:val="000000" w:themeColor="text1"/>
        </w:rPr>
        <w:br/>
        <w:t>driver.findElement(By.id("password")).sendKeys("test123");</w:t>
      </w:r>
      <w:r w:rsidRPr="00250B8B">
        <w:rPr>
          <w:color w:val="000000" w:themeColor="text1"/>
        </w:rPr>
        <w:br/>
        <w:t>driver.findElement(By.id("login")).click();</w:t>
      </w:r>
      <w:r w:rsidRPr="00250B8B">
        <w:rPr>
          <w:color w:val="000000" w:themeColor="text1"/>
        </w:rPr>
        <w:br/>
      </w:r>
    </w:p>
    <w:p w14:paraId="40149129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18. Fetching Element Attributes</w:t>
      </w:r>
    </w:p>
    <w:p w14:paraId="7011A583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String text = driver.findElement(By.id("donateBtn")).getText();</w:t>
      </w:r>
      <w:r w:rsidRPr="00250B8B">
        <w:rPr>
          <w:color w:val="000000" w:themeColor="text1"/>
        </w:rPr>
        <w:br/>
        <w:t>String enabled = driver.findElement(By.id("donateBtn")).getAttribute("enabled");</w:t>
      </w:r>
      <w:r w:rsidRPr="00250B8B">
        <w:rPr>
          <w:color w:val="000000" w:themeColor="text1"/>
        </w:rPr>
        <w:br/>
        <w:t>boolean isDisplayed = driver.findElement(By.id("donateBtn")).isDisplayed();</w:t>
      </w:r>
      <w:r w:rsidRPr="00250B8B">
        <w:rPr>
          <w:color w:val="000000" w:themeColor="text1"/>
        </w:rPr>
        <w:br/>
      </w:r>
    </w:p>
    <w:p w14:paraId="700787B3" w14:textId="77777777" w:rsidR="00A04FBB" w:rsidRPr="00250B8B" w:rsidRDefault="00000000">
      <w:pPr>
        <w:pStyle w:val="Heading2"/>
        <w:rPr>
          <w:color w:val="000000" w:themeColor="text1"/>
        </w:rPr>
      </w:pPr>
      <w:r w:rsidRPr="00250B8B">
        <w:rPr>
          <w:color w:val="000000" w:themeColor="text1"/>
        </w:rPr>
        <w:t>19. Synchronization using Wait</w:t>
      </w:r>
    </w:p>
    <w:p w14:paraId="6BEDDAA1" w14:textId="77777777" w:rsidR="00A04FBB" w:rsidRPr="00250B8B" w:rsidRDefault="00000000">
      <w:pPr>
        <w:rPr>
          <w:color w:val="000000" w:themeColor="text1"/>
        </w:rPr>
      </w:pPr>
      <w:r w:rsidRPr="00250B8B">
        <w:rPr>
          <w:color w:val="000000" w:themeColor="text1"/>
        </w:rPr>
        <w:br/>
        <w:t>Implicit Wait:</w:t>
      </w:r>
      <w:r w:rsidRPr="00250B8B">
        <w:rPr>
          <w:color w:val="000000" w:themeColor="text1"/>
        </w:rPr>
        <w:br/>
        <w:t>driver.manage().timeouts().implicitlyWait(10, TimeUnit.SECONDS);</w:t>
      </w:r>
      <w:r w:rsidRPr="00250B8B">
        <w:rPr>
          <w:color w:val="000000" w:themeColor="text1"/>
        </w:rPr>
        <w:br/>
      </w:r>
      <w:r w:rsidRPr="00250B8B">
        <w:rPr>
          <w:color w:val="000000" w:themeColor="text1"/>
        </w:rPr>
        <w:br/>
        <w:t>Explicit Wait:</w:t>
      </w:r>
      <w:r w:rsidRPr="00250B8B">
        <w:rPr>
          <w:color w:val="000000" w:themeColor="text1"/>
        </w:rPr>
        <w:br/>
      </w:r>
      <w:r w:rsidRPr="00250B8B">
        <w:rPr>
          <w:color w:val="000000" w:themeColor="text1"/>
        </w:rPr>
        <w:lastRenderedPageBreak/>
        <w:t>WebDriverWait wait = new WebDriverWait(driver, Duration.ofSeconds(10));</w:t>
      </w:r>
      <w:r w:rsidRPr="00250B8B">
        <w:rPr>
          <w:color w:val="000000" w:themeColor="text1"/>
        </w:rPr>
        <w:br/>
        <w:t>wait.until(ExpectedConditions.visibilityOfElementLocated(By.id("donateBtn")));</w:t>
      </w:r>
      <w:r w:rsidRPr="00250B8B">
        <w:rPr>
          <w:color w:val="000000" w:themeColor="text1"/>
        </w:rPr>
        <w:br/>
      </w:r>
      <w:r w:rsidRPr="00250B8B">
        <w:rPr>
          <w:color w:val="000000" w:themeColor="text1"/>
        </w:rPr>
        <w:br/>
        <w:t>Fluent Wait: Advanced wait with polling intervals and ignored exceptions.</w:t>
      </w:r>
      <w:r w:rsidRPr="00250B8B">
        <w:rPr>
          <w:color w:val="000000" w:themeColor="text1"/>
        </w:rPr>
        <w:br/>
      </w:r>
    </w:p>
    <w:sectPr w:rsidR="00A04FBB" w:rsidRPr="00250B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716571">
    <w:abstractNumId w:val="8"/>
  </w:num>
  <w:num w:numId="2" w16cid:durableId="1053195491">
    <w:abstractNumId w:val="6"/>
  </w:num>
  <w:num w:numId="3" w16cid:durableId="644743678">
    <w:abstractNumId w:val="5"/>
  </w:num>
  <w:num w:numId="4" w16cid:durableId="1642156638">
    <w:abstractNumId w:val="4"/>
  </w:num>
  <w:num w:numId="5" w16cid:durableId="351954995">
    <w:abstractNumId w:val="7"/>
  </w:num>
  <w:num w:numId="6" w16cid:durableId="18895778">
    <w:abstractNumId w:val="3"/>
  </w:num>
  <w:num w:numId="7" w16cid:durableId="458959240">
    <w:abstractNumId w:val="2"/>
  </w:num>
  <w:num w:numId="8" w16cid:durableId="1033723411">
    <w:abstractNumId w:val="1"/>
  </w:num>
  <w:num w:numId="9" w16cid:durableId="202960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B8B"/>
    <w:rsid w:val="0029639D"/>
    <w:rsid w:val="00326F90"/>
    <w:rsid w:val="005D3437"/>
    <w:rsid w:val="00A04F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AD267"/>
  <w14:defaultImageDpi w14:val="300"/>
  <w15:docId w15:val="{80AC8A89-6A5F-49D7-B69F-34F2FC84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Dharti Jethwa</cp:lastModifiedBy>
  <cp:revision>2</cp:revision>
  <dcterms:created xsi:type="dcterms:W3CDTF">2013-12-23T23:15:00Z</dcterms:created>
  <dcterms:modified xsi:type="dcterms:W3CDTF">2025-09-25T08:17:00Z</dcterms:modified>
  <cp:category/>
</cp:coreProperties>
</file>