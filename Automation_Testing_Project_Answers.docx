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34C6" w14:textId="77777777" w:rsidR="0044657B" w:rsidRPr="00FC13F7" w:rsidRDefault="00000000">
      <w:pPr>
        <w:pStyle w:val="Heading1"/>
        <w:rPr>
          <w:color w:val="000000" w:themeColor="text1"/>
        </w:rPr>
      </w:pPr>
      <w:r w:rsidRPr="00FC13F7">
        <w:rPr>
          <w:color w:val="000000" w:themeColor="text1"/>
        </w:rPr>
        <w:t>Automation Testing - Project Based Answers</w:t>
      </w:r>
    </w:p>
    <w:p w14:paraId="2B9F437B" w14:textId="77777777" w:rsidR="0044657B" w:rsidRPr="00FC13F7" w:rsidRDefault="00000000">
      <w:pPr>
        <w:pStyle w:val="Heading2"/>
        <w:rPr>
          <w:color w:val="000000" w:themeColor="text1"/>
        </w:rPr>
      </w:pPr>
      <w:r w:rsidRPr="00FC13F7">
        <w:rPr>
          <w:color w:val="000000" w:themeColor="text1"/>
        </w:rPr>
        <w:t>1. What is the use of Automation Testing?</w:t>
      </w:r>
    </w:p>
    <w:p w14:paraId="17EC9E54" w14:textId="77777777" w:rsidR="0044657B" w:rsidRPr="00FC13F7" w:rsidRDefault="00000000">
      <w:pPr>
        <w:rPr>
          <w:b/>
          <w:bCs/>
          <w:color w:val="000000" w:themeColor="text1"/>
        </w:rPr>
      </w:pPr>
      <w:r w:rsidRPr="00FC13F7">
        <w:rPr>
          <w:b/>
          <w:bCs/>
          <w:color w:val="000000" w:themeColor="text1"/>
        </w:rPr>
        <w:t>Automation testing is used to reduce manual effort, increase test coverage, and improve accuracy in testing.</w:t>
      </w:r>
      <w:r w:rsidRPr="00FC13F7">
        <w:rPr>
          <w:b/>
          <w:bCs/>
          <w:color w:val="000000" w:themeColor="text1"/>
        </w:rPr>
        <w:br/>
        <w:t>In projects, automation helps to:</w:t>
      </w:r>
      <w:r w:rsidRPr="00FC13F7">
        <w:rPr>
          <w:b/>
          <w:bCs/>
          <w:color w:val="000000" w:themeColor="text1"/>
        </w:rPr>
        <w:br/>
        <w:t>- Run repetitive test cases like regression, smoke, and sanity tests.</w:t>
      </w:r>
      <w:r w:rsidRPr="00FC13F7">
        <w:rPr>
          <w:b/>
          <w:bCs/>
          <w:color w:val="000000" w:themeColor="text1"/>
        </w:rPr>
        <w:br/>
        <w:t>- Save time and cost compared to manual testing.</w:t>
      </w:r>
      <w:r w:rsidRPr="00FC13F7">
        <w:rPr>
          <w:b/>
          <w:bCs/>
          <w:color w:val="000000" w:themeColor="text1"/>
        </w:rPr>
        <w:br/>
        <w:t>- Execute tests across multiple browsers, devices, and environments.</w:t>
      </w:r>
      <w:r w:rsidRPr="00FC13F7">
        <w:rPr>
          <w:b/>
          <w:bCs/>
          <w:color w:val="000000" w:themeColor="text1"/>
        </w:rPr>
        <w:br/>
        <w:t>- Improve reliability by eliminating human errors.</w:t>
      </w:r>
      <w:r w:rsidRPr="00FC13F7">
        <w:rPr>
          <w:b/>
          <w:bCs/>
          <w:color w:val="000000" w:themeColor="text1"/>
        </w:rPr>
        <w:br/>
        <w:t>- Support continuous integration and continuous delivery (CI/CD).</w:t>
      </w:r>
    </w:p>
    <w:p w14:paraId="6B82AB6B" w14:textId="77777777" w:rsidR="0044657B" w:rsidRPr="00FC13F7" w:rsidRDefault="00000000">
      <w:pPr>
        <w:pStyle w:val="Heading2"/>
        <w:rPr>
          <w:color w:val="000000" w:themeColor="text1"/>
        </w:rPr>
      </w:pPr>
      <w:r w:rsidRPr="00FC13F7">
        <w:rPr>
          <w:color w:val="000000" w:themeColor="text1"/>
        </w:rPr>
        <w:t>2. What do we need to Automate?</w:t>
      </w:r>
    </w:p>
    <w:p w14:paraId="0EF71CD6" w14:textId="77777777" w:rsidR="0044657B" w:rsidRPr="00FC13F7" w:rsidRDefault="00000000">
      <w:pPr>
        <w:rPr>
          <w:b/>
          <w:bCs/>
          <w:color w:val="000000" w:themeColor="text1"/>
        </w:rPr>
      </w:pPr>
      <w:r w:rsidRPr="00FC13F7">
        <w:rPr>
          <w:b/>
          <w:bCs/>
          <w:color w:val="000000" w:themeColor="text1"/>
        </w:rPr>
        <w:t>In a project, we generally automate:</w:t>
      </w:r>
      <w:r w:rsidRPr="00FC13F7">
        <w:rPr>
          <w:b/>
          <w:bCs/>
          <w:color w:val="000000" w:themeColor="text1"/>
        </w:rPr>
        <w:br/>
        <w:t>- Regression test cases (repeated after every build).</w:t>
      </w:r>
      <w:r w:rsidRPr="00FC13F7">
        <w:rPr>
          <w:b/>
          <w:bCs/>
          <w:color w:val="000000" w:themeColor="text1"/>
        </w:rPr>
        <w:br/>
        <w:t>- Smoke/Sanity test cases (basic functionality checks).</w:t>
      </w:r>
      <w:r w:rsidRPr="00FC13F7">
        <w:rPr>
          <w:b/>
          <w:bCs/>
          <w:color w:val="000000" w:themeColor="text1"/>
        </w:rPr>
        <w:br/>
        <w:t>- Cross-browser testing (Chrome, Firefox, Edge, etc.).</w:t>
      </w:r>
      <w:r w:rsidRPr="00FC13F7">
        <w:rPr>
          <w:b/>
          <w:bCs/>
          <w:color w:val="000000" w:themeColor="text1"/>
        </w:rPr>
        <w:br/>
        <w:t>- Data-driven test cases (where same test runs with multiple inputs).</w:t>
      </w:r>
      <w:r w:rsidRPr="00FC13F7">
        <w:rPr>
          <w:b/>
          <w:bCs/>
          <w:color w:val="000000" w:themeColor="text1"/>
        </w:rPr>
        <w:br/>
        <w:t>- Repetitive test cases (login, form submission, search, checkout, etc.).</w:t>
      </w:r>
      <w:r w:rsidRPr="00FC13F7">
        <w:rPr>
          <w:b/>
          <w:bCs/>
          <w:color w:val="000000" w:themeColor="text1"/>
        </w:rPr>
        <w:br/>
        <w:t>- Critical business flows that must work without fail.</w:t>
      </w:r>
      <w:r w:rsidRPr="00FC13F7">
        <w:rPr>
          <w:b/>
          <w:bCs/>
          <w:color w:val="000000" w:themeColor="text1"/>
        </w:rPr>
        <w:br/>
      </w:r>
      <w:r w:rsidRPr="00FC13F7">
        <w:rPr>
          <w:b/>
          <w:bCs/>
          <w:color w:val="000000" w:themeColor="text1"/>
        </w:rPr>
        <w:br/>
        <w:t>We avoid automating one-time or frequently changing test cases.</w:t>
      </w:r>
    </w:p>
    <w:p w14:paraId="391A060C" w14:textId="77777777" w:rsidR="0044657B" w:rsidRPr="00FC13F7" w:rsidRDefault="00000000">
      <w:pPr>
        <w:pStyle w:val="Heading2"/>
        <w:rPr>
          <w:color w:val="000000" w:themeColor="text1"/>
        </w:rPr>
      </w:pPr>
      <w:r w:rsidRPr="00FC13F7">
        <w:rPr>
          <w:color w:val="000000" w:themeColor="text1"/>
        </w:rPr>
        <w:t>3. What is Selenium?</w:t>
      </w:r>
    </w:p>
    <w:p w14:paraId="3666DF10" w14:textId="77777777" w:rsidR="0044657B" w:rsidRPr="00FC13F7" w:rsidRDefault="00000000">
      <w:pPr>
        <w:rPr>
          <w:b/>
          <w:bCs/>
          <w:color w:val="000000" w:themeColor="text1"/>
        </w:rPr>
      </w:pPr>
      <w:r w:rsidRPr="00FC13F7">
        <w:rPr>
          <w:b/>
          <w:bCs/>
          <w:color w:val="000000" w:themeColor="text1"/>
        </w:rPr>
        <w:t>Selenium is a popular open-source automation testing tool used for automating web applications.</w:t>
      </w:r>
      <w:r w:rsidRPr="00FC13F7">
        <w:rPr>
          <w:b/>
          <w:bCs/>
          <w:color w:val="000000" w:themeColor="text1"/>
        </w:rPr>
        <w:br/>
        <w:t>- It supports multiple programming languages (Java, Python, C#, etc.).</w:t>
      </w:r>
      <w:r w:rsidRPr="00FC13F7">
        <w:rPr>
          <w:b/>
          <w:bCs/>
          <w:color w:val="000000" w:themeColor="text1"/>
        </w:rPr>
        <w:br/>
        <w:t>- Works across different browsers (Chrome, Firefox, Safari, Edge).</w:t>
      </w:r>
      <w:r w:rsidRPr="00FC13F7">
        <w:rPr>
          <w:b/>
          <w:bCs/>
          <w:color w:val="000000" w:themeColor="text1"/>
        </w:rPr>
        <w:br/>
        <w:t>- Provides flexibility to integrate with TestNG, Maven, Jenkins, etc. for CI/CD.</w:t>
      </w:r>
    </w:p>
    <w:p w14:paraId="23884773" w14:textId="77777777" w:rsidR="0044657B" w:rsidRPr="00FC13F7" w:rsidRDefault="00000000">
      <w:pPr>
        <w:pStyle w:val="Heading2"/>
        <w:rPr>
          <w:color w:val="000000" w:themeColor="text1"/>
        </w:rPr>
      </w:pPr>
      <w:r w:rsidRPr="00FC13F7">
        <w:rPr>
          <w:color w:val="000000" w:themeColor="text1"/>
        </w:rPr>
        <w:t>4. Advantages of Selenium</w:t>
      </w:r>
    </w:p>
    <w:p w14:paraId="3E29CA10" w14:textId="77777777" w:rsidR="0044657B" w:rsidRPr="00FC13F7" w:rsidRDefault="00000000">
      <w:pPr>
        <w:rPr>
          <w:b/>
          <w:bCs/>
          <w:color w:val="000000" w:themeColor="text1"/>
        </w:rPr>
      </w:pPr>
      <w:r w:rsidRPr="00FC13F7">
        <w:rPr>
          <w:b/>
          <w:bCs/>
          <w:color w:val="000000" w:themeColor="text1"/>
        </w:rPr>
        <w:t>- Open Source → No license cost.</w:t>
      </w:r>
      <w:r w:rsidRPr="00FC13F7">
        <w:rPr>
          <w:b/>
          <w:bCs/>
          <w:color w:val="000000" w:themeColor="text1"/>
        </w:rPr>
        <w:br/>
        <w:t>- Supports multiple browsers (cross-browser testing).</w:t>
      </w:r>
      <w:r w:rsidRPr="00FC13F7">
        <w:rPr>
          <w:b/>
          <w:bCs/>
          <w:color w:val="000000" w:themeColor="text1"/>
        </w:rPr>
        <w:br/>
        <w:t>- Supports multiple languages (Java, Python, C#, etc.).</w:t>
      </w:r>
      <w:r w:rsidRPr="00FC13F7">
        <w:rPr>
          <w:b/>
          <w:bCs/>
          <w:color w:val="000000" w:themeColor="text1"/>
        </w:rPr>
        <w:br/>
        <w:t>- Integration friendly (Jenkins, Maven, TestNG, Docker, Git).</w:t>
      </w:r>
      <w:r w:rsidRPr="00FC13F7">
        <w:rPr>
          <w:b/>
          <w:bCs/>
          <w:color w:val="000000" w:themeColor="text1"/>
        </w:rPr>
        <w:br/>
        <w:t>- Parallel execution using Selenium Grid.</w:t>
      </w:r>
      <w:r w:rsidRPr="00FC13F7">
        <w:rPr>
          <w:b/>
          <w:bCs/>
          <w:color w:val="000000" w:themeColor="text1"/>
        </w:rPr>
        <w:br/>
        <w:t>- Large community support for troubleshooting.</w:t>
      </w:r>
    </w:p>
    <w:p w14:paraId="6439A5FF" w14:textId="5F9E5A5D" w:rsidR="0044657B" w:rsidRPr="00FC13F7" w:rsidRDefault="00000000">
      <w:pPr>
        <w:pStyle w:val="Heading2"/>
        <w:rPr>
          <w:color w:val="000000" w:themeColor="text1"/>
        </w:rPr>
      </w:pPr>
      <w:r w:rsidRPr="00FC13F7">
        <w:rPr>
          <w:color w:val="000000" w:themeColor="text1"/>
        </w:rPr>
        <w:t>5. Difference between Selenium and QTP (UFT)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C13F7" w:rsidRPr="00FC13F7" w14:paraId="543C4497" w14:textId="77777777">
        <w:tc>
          <w:tcPr>
            <w:tcW w:w="2880" w:type="dxa"/>
          </w:tcPr>
          <w:p w14:paraId="12A20DD8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Feature</w:t>
            </w:r>
          </w:p>
        </w:tc>
        <w:tc>
          <w:tcPr>
            <w:tcW w:w="2880" w:type="dxa"/>
          </w:tcPr>
          <w:p w14:paraId="6DF9C1A7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Selenium</w:t>
            </w:r>
          </w:p>
        </w:tc>
        <w:tc>
          <w:tcPr>
            <w:tcW w:w="2880" w:type="dxa"/>
          </w:tcPr>
          <w:p w14:paraId="218707A0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QTP (UFT)</w:t>
            </w:r>
          </w:p>
        </w:tc>
      </w:tr>
      <w:tr w:rsidR="00FC13F7" w:rsidRPr="00FC13F7" w14:paraId="150B1577" w14:textId="77777777">
        <w:tc>
          <w:tcPr>
            <w:tcW w:w="2880" w:type="dxa"/>
          </w:tcPr>
          <w:p w14:paraId="272028ED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lastRenderedPageBreak/>
              <w:t>License</w:t>
            </w:r>
          </w:p>
        </w:tc>
        <w:tc>
          <w:tcPr>
            <w:tcW w:w="2880" w:type="dxa"/>
          </w:tcPr>
          <w:p w14:paraId="17CEDE4C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Open source (Free)</w:t>
            </w:r>
          </w:p>
        </w:tc>
        <w:tc>
          <w:tcPr>
            <w:tcW w:w="2880" w:type="dxa"/>
          </w:tcPr>
          <w:p w14:paraId="7632C70C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Commercial (Paid)</w:t>
            </w:r>
          </w:p>
        </w:tc>
      </w:tr>
      <w:tr w:rsidR="00FC13F7" w:rsidRPr="00FC13F7" w14:paraId="48923D22" w14:textId="77777777">
        <w:tc>
          <w:tcPr>
            <w:tcW w:w="2880" w:type="dxa"/>
          </w:tcPr>
          <w:p w14:paraId="654344AE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Application Support</w:t>
            </w:r>
          </w:p>
        </w:tc>
        <w:tc>
          <w:tcPr>
            <w:tcW w:w="2880" w:type="dxa"/>
          </w:tcPr>
          <w:p w14:paraId="60AEA7DE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Web applications only</w:t>
            </w:r>
          </w:p>
        </w:tc>
        <w:tc>
          <w:tcPr>
            <w:tcW w:w="2880" w:type="dxa"/>
          </w:tcPr>
          <w:p w14:paraId="276AD5A1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Web + Desktop applications</w:t>
            </w:r>
          </w:p>
        </w:tc>
      </w:tr>
      <w:tr w:rsidR="00FC13F7" w:rsidRPr="00FC13F7" w14:paraId="47DCA092" w14:textId="77777777">
        <w:tc>
          <w:tcPr>
            <w:tcW w:w="2880" w:type="dxa"/>
          </w:tcPr>
          <w:p w14:paraId="2D400B4F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Language Support</w:t>
            </w:r>
          </w:p>
        </w:tc>
        <w:tc>
          <w:tcPr>
            <w:tcW w:w="2880" w:type="dxa"/>
          </w:tcPr>
          <w:p w14:paraId="0CFE93E5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Multiple (Java, Python, C#, etc.)</w:t>
            </w:r>
          </w:p>
        </w:tc>
        <w:tc>
          <w:tcPr>
            <w:tcW w:w="2880" w:type="dxa"/>
          </w:tcPr>
          <w:p w14:paraId="1D7C6287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Only VBScript</w:t>
            </w:r>
          </w:p>
        </w:tc>
      </w:tr>
      <w:tr w:rsidR="00FC13F7" w:rsidRPr="00FC13F7" w14:paraId="21211379" w14:textId="77777777">
        <w:tc>
          <w:tcPr>
            <w:tcW w:w="2880" w:type="dxa"/>
          </w:tcPr>
          <w:p w14:paraId="7608DE79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Browser Support</w:t>
            </w:r>
          </w:p>
        </w:tc>
        <w:tc>
          <w:tcPr>
            <w:tcW w:w="2880" w:type="dxa"/>
          </w:tcPr>
          <w:p w14:paraId="4D4BB534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Wide (Chrome, Firefox, Safari, Edge)</w:t>
            </w:r>
          </w:p>
        </w:tc>
        <w:tc>
          <w:tcPr>
            <w:tcW w:w="2880" w:type="dxa"/>
          </w:tcPr>
          <w:p w14:paraId="6C735F6F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Limited</w:t>
            </w:r>
          </w:p>
        </w:tc>
      </w:tr>
      <w:tr w:rsidR="00FC13F7" w:rsidRPr="00FC13F7" w14:paraId="680B2363" w14:textId="77777777">
        <w:tc>
          <w:tcPr>
            <w:tcW w:w="2880" w:type="dxa"/>
          </w:tcPr>
          <w:p w14:paraId="0CF4BD09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Community Support</w:t>
            </w:r>
          </w:p>
        </w:tc>
        <w:tc>
          <w:tcPr>
            <w:tcW w:w="2880" w:type="dxa"/>
          </w:tcPr>
          <w:p w14:paraId="2404BEF7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Very large</w:t>
            </w:r>
          </w:p>
        </w:tc>
        <w:tc>
          <w:tcPr>
            <w:tcW w:w="2880" w:type="dxa"/>
          </w:tcPr>
          <w:p w14:paraId="651EC226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Smaller compared to Selenium</w:t>
            </w:r>
          </w:p>
        </w:tc>
      </w:tr>
      <w:tr w:rsidR="00FC13F7" w:rsidRPr="00FC13F7" w14:paraId="47274AE5" w14:textId="77777777">
        <w:tc>
          <w:tcPr>
            <w:tcW w:w="2880" w:type="dxa"/>
          </w:tcPr>
          <w:p w14:paraId="0E598946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Flexibility</w:t>
            </w:r>
          </w:p>
        </w:tc>
        <w:tc>
          <w:tcPr>
            <w:tcW w:w="2880" w:type="dxa"/>
          </w:tcPr>
          <w:p w14:paraId="1BF40305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Highly customizable with frameworks</w:t>
            </w:r>
          </w:p>
        </w:tc>
        <w:tc>
          <w:tcPr>
            <w:tcW w:w="2880" w:type="dxa"/>
          </w:tcPr>
          <w:p w14:paraId="7B24A051" w14:textId="77777777" w:rsidR="0044657B" w:rsidRPr="00FC13F7" w:rsidRDefault="00000000">
            <w:pPr>
              <w:rPr>
                <w:b/>
                <w:bCs/>
                <w:color w:val="000000" w:themeColor="text1"/>
              </w:rPr>
            </w:pPr>
            <w:r w:rsidRPr="00FC13F7">
              <w:rPr>
                <w:b/>
                <w:bCs/>
                <w:color w:val="000000" w:themeColor="text1"/>
              </w:rPr>
              <w:t>Less flexible</w:t>
            </w:r>
          </w:p>
        </w:tc>
      </w:tr>
    </w:tbl>
    <w:p w14:paraId="49711C9E" w14:textId="77777777" w:rsidR="00187D21" w:rsidRPr="00FC13F7" w:rsidRDefault="00187D21">
      <w:pPr>
        <w:rPr>
          <w:b/>
          <w:bCs/>
          <w:color w:val="000000" w:themeColor="text1"/>
        </w:rPr>
      </w:pPr>
    </w:p>
    <w:sectPr w:rsidR="00187D21" w:rsidRPr="00FC1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703425">
    <w:abstractNumId w:val="8"/>
  </w:num>
  <w:num w:numId="2" w16cid:durableId="1752852534">
    <w:abstractNumId w:val="6"/>
  </w:num>
  <w:num w:numId="3" w16cid:durableId="1240629117">
    <w:abstractNumId w:val="5"/>
  </w:num>
  <w:num w:numId="4" w16cid:durableId="657535515">
    <w:abstractNumId w:val="4"/>
  </w:num>
  <w:num w:numId="5" w16cid:durableId="328171176">
    <w:abstractNumId w:val="7"/>
  </w:num>
  <w:num w:numId="6" w16cid:durableId="105662135">
    <w:abstractNumId w:val="3"/>
  </w:num>
  <w:num w:numId="7" w16cid:durableId="361714162">
    <w:abstractNumId w:val="2"/>
  </w:num>
  <w:num w:numId="8" w16cid:durableId="359167633">
    <w:abstractNumId w:val="1"/>
  </w:num>
  <w:num w:numId="9" w16cid:durableId="69724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D21"/>
    <w:rsid w:val="001B3D23"/>
    <w:rsid w:val="0029639D"/>
    <w:rsid w:val="00326F90"/>
    <w:rsid w:val="0044657B"/>
    <w:rsid w:val="00AA1D8D"/>
    <w:rsid w:val="00B47730"/>
    <w:rsid w:val="00C3645D"/>
    <w:rsid w:val="00CB0664"/>
    <w:rsid w:val="00FC13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D26FB"/>
  <w14:defaultImageDpi w14:val="300"/>
  <w15:docId w15:val="{FAE8FA60-55D6-491E-849A-ACF514AF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Dharti Jethwa</cp:lastModifiedBy>
  <cp:revision>3</cp:revision>
  <dcterms:created xsi:type="dcterms:W3CDTF">2013-12-23T23:15:00Z</dcterms:created>
  <dcterms:modified xsi:type="dcterms:W3CDTF">2025-09-29T07:29:00Z</dcterms:modified>
  <cp:category/>
</cp:coreProperties>
</file>